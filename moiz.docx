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EC6B" w14:textId="28B269FF" w:rsidR="0061561E" w:rsidRPr="002158BD" w:rsidRDefault="0061561E" w:rsidP="0061561E">
      <w:pPr>
        <w:pStyle w:val="Heading2"/>
        <w:jc w:val="center"/>
        <w:rPr>
          <w:rStyle w:val="Strong"/>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LITERATURE REVIEW</w:t>
      </w:r>
    </w:p>
    <w:p w14:paraId="3CF631DA" w14:textId="77777777" w:rsidR="002158BD" w:rsidRPr="002158BD" w:rsidRDefault="002158BD" w:rsidP="002158BD">
      <w:pPr>
        <w:pStyle w:val="Heading2"/>
        <w:rPr>
          <w:rFonts w:ascii="Times New Roman" w:hAnsi="Times New Roman"/>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4BE33A82"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7485D8C"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Disaster Management Drones</w:t>
      </w:r>
    </w:p>
    <w:p w14:paraId="5E39B945"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of Sound Systems in Disaster Response</w:t>
      </w:r>
    </w:p>
    <w:p w14:paraId="67857E1B"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Research on Drone-Based Sound Systems</w:t>
      </w:r>
    </w:p>
    <w:p w14:paraId="0743BD2F"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Technological Considerations</w:t>
      </w:r>
    </w:p>
    <w:p w14:paraId="4CBD72B7"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and Future Directions</w:t>
      </w:r>
    </w:p>
    <w:p w14:paraId="1AE6AAA1"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1E2C954B" w14:textId="77777777" w:rsidR="002158BD" w:rsidRPr="002158BD" w:rsidRDefault="002158BD" w:rsidP="002158BD">
      <w:pPr>
        <w:pStyle w:val="NormalWeb"/>
        <w:numPr>
          <w:ilvl w:val="0"/>
          <w:numId w:val="18"/>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5A7604CA" w14:textId="77777777" w:rsidR="002158BD" w:rsidRPr="002158BD" w:rsidRDefault="002158BD" w:rsidP="002158B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3161A" w14:textId="77777777" w:rsidR="0061561E" w:rsidRPr="002158BD" w:rsidRDefault="0061561E" w:rsidP="0061561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97DD9B" w14:textId="777040F5" w:rsidR="00AF0F52" w:rsidRPr="002158BD" w:rsidRDefault="00AF0F52" w:rsidP="00AF0F52">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14:paraId="441D43BF"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Drones have become vital tools in disaster management due to their rapid deployment, aerial coverage, and ability to access otherwise unreachable areas. In flood-affected zones, where ground communication infrastructure is often damaged or submerged, drones equipped with speaker systems enable real-time public announcements, coordination, and emergency alerts.</w:t>
      </w:r>
    </w:p>
    <w:p w14:paraId="31BCD852" w14:textId="7C496A83"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recent years, the integration of audio systems into drones has become more prominent, especially for emergency services. As climate change increases the frequency and intensity of floods, drones offer scalable solutions for crisis communication in both urban</w:t>
      </w:r>
      <w:r w:rsidR="0061561E"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rural areas.</w:t>
      </w:r>
    </w:p>
    <w:p w14:paraId="34C384C7"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literature review explores existing research, technologies, challenges, and future directions concerning the integration of speaker </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systems in disaster response drones, with a particular focus on flood scenarios.</w:t>
      </w:r>
    </w:p>
    <w:p w14:paraId="4BC9889B" w14:textId="1F9D1FCC" w:rsidR="00AF0F52" w:rsidRPr="002158BD" w:rsidRDefault="00AF0F52" w:rsidP="00AF0F52">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A72A3" w14:textId="77777777" w:rsidR="00AF0F52" w:rsidRPr="002158BD" w:rsidRDefault="00AF0F52" w:rsidP="00AF0F52">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Overview of Disaster Management Drones</w:t>
      </w:r>
    </w:p>
    <w:p w14:paraId="135C7FE7"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of drones in disaster response has evolved significantly, from basic aerial photography to advanced operations like delivery of medical supplies, thermal scanning, and real-time mapping. Modern drones assist in:</w:t>
      </w:r>
    </w:p>
    <w:p w14:paraId="5EA38C98" w14:textId="77777777" w:rsidR="00AF0F52" w:rsidRPr="002158BD" w:rsidRDefault="00AF0F52" w:rsidP="00AF0F52">
      <w:pPr>
        <w:pStyle w:val="NormalWeb"/>
        <w:numPr>
          <w:ilvl w:val="0"/>
          <w:numId w:val="11"/>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Surveillance</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Monitoring flood spread and identifying stranded individuals.</w:t>
      </w:r>
    </w:p>
    <w:p w14:paraId="43558E97" w14:textId="77777777" w:rsidR="00AF0F52" w:rsidRPr="002158BD" w:rsidRDefault="00AF0F52" w:rsidP="00AF0F52">
      <w:pPr>
        <w:pStyle w:val="NormalWeb"/>
        <w:numPr>
          <w:ilvl w:val="0"/>
          <w:numId w:val="11"/>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Transporting food, medicines, and rescue kits.</w:t>
      </w:r>
    </w:p>
    <w:p w14:paraId="444C1BDC" w14:textId="77777777" w:rsidR="00AF0F52" w:rsidRPr="002158BD" w:rsidRDefault="00AF0F52" w:rsidP="00AF0F52">
      <w:pPr>
        <w:pStyle w:val="NormalWeb"/>
        <w:numPr>
          <w:ilvl w:val="0"/>
          <w:numId w:val="11"/>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Broadcasting critical messages using speaker systems when cellular networks fail.</w:t>
      </w:r>
    </w:p>
    <w:p w14:paraId="36D59B11"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growing accessibility of drone technology has enabled its use by local governments, NGOs, and even community responders. Integration of GPS, thermal imaging, and two-way communication is making drones increasingly versatile in emergency management.</w:t>
      </w:r>
    </w:p>
    <w:p w14:paraId="3BAAB457"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multifunctionality makes drones indispensable in managing flood disasters effectively and efficiently.</w:t>
      </w:r>
    </w:p>
    <w:p w14:paraId="1ED54D4B" w14:textId="69D98E0E" w:rsidR="00AF0F52" w:rsidRPr="002158BD" w:rsidRDefault="00AF0F52" w:rsidP="00AF0F52">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2E7FF" w14:textId="77777777" w:rsidR="00AF0F52" w:rsidRPr="002158BD" w:rsidRDefault="00AF0F52" w:rsidP="00AF0F52">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Role of Sound Systems in Disaster Response</w:t>
      </w:r>
    </w:p>
    <w:p w14:paraId="228B12DB"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Speaker systems on drones provide a mobile, airborne public address platform. Their significance includes:</w:t>
      </w:r>
    </w:p>
    <w:p w14:paraId="4C5F20B8" w14:textId="77777777" w:rsidR="00AF0F52" w:rsidRPr="002158BD" w:rsidRDefault="00AF0F52" w:rsidP="00AF0F52">
      <w:pPr>
        <w:pStyle w:val="NormalWeb"/>
        <w:numPr>
          <w:ilvl w:val="0"/>
          <w:numId w:val="12"/>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Announcements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Delivering evacuation instructions and warnings.</w:t>
      </w:r>
    </w:p>
    <w:p w14:paraId="7876FF6B" w14:textId="77777777" w:rsidR="00AF0F52" w:rsidRPr="002158BD" w:rsidRDefault="00AF0F52" w:rsidP="00AF0F52">
      <w:pPr>
        <w:pStyle w:val="NormalWeb"/>
        <w:numPr>
          <w:ilvl w:val="0"/>
          <w:numId w:val="12"/>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Emergency Alerts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Informing residents of incoming weather threats or dam discharges.</w:t>
      </w:r>
    </w:p>
    <w:p w14:paraId="08319E24" w14:textId="77777777" w:rsidR="00AF0F52" w:rsidRPr="002158BD" w:rsidRDefault="00AF0F52" w:rsidP="00AF0F52">
      <w:pPr>
        <w:pStyle w:val="NormalWeb"/>
        <w:numPr>
          <w:ilvl w:val="0"/>
          <w:numId w:val="12"/>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Rescue Coordination</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Assisting responders by relaying instructions from control </w:t>
      </w:r>
      <w:proofErr w:type="spellStart"/>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centers</w:t>
      </w:r>
      <w:proofErr w:type="spellEnd"/>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C7EB3"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Sound systems also play a psychological role by providing reassurance and reducing panic among flood victims, especially when clear instructions are heard from an authoritative source in a language they understand.</w:t>
      </w:r>
    </w:p>
    <w:p w14:paraId="12E59F01"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speaker systems face challenges such as:</w:t>
      </w:r>
    </w:p>
    <w:p w14:paraId="0E119427" w14:textId="77777777" w:rsidR="00AF0F52" w:rsidRPr="002158BD" w:rsidRDefault="00AF0F52" w:rsidP="00AF0F52">
      <w:pPr>
        <w:pStyle w:val="NormalWeb"/>
        <w:numPr>
          <w:ilvl w:val="0"/>
          <w:numId w:val="1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Noise Interference</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Rotor noise and ambient water sounds reduce message clarity.</w:t>
      </w:r>
    </w:p>
    <w:p w14:paraId="536D44C7" w14:textId="77777777" w:rsidR="00AF0F52" w:rsidRPr="002158BD" w:rsidRDefault="00AF0F52" w:rsidP="00AF0F52">
      <w:pPr>
        <w:pStyle w:val="NormalWeb"/>
        <w:numPr>
          <w:ilvl w:val="0"/>
          <w:numId w:val="1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 Limitations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Standard speakers may not reach distant or enclosed locations.</w:t>
      </w:r>
    </w:p>
    <w:p w14:paraId="21F4715E" w14:textId="77777777" w:rsidR="00AF0F52" w:rsidRPr="002158BD" w:rsidRDefault="00AF0F52" w:rsidP="00AF0F52">
      <w:pPr>
        <w:pStyle w:val="NormalWeb"/>
        <w:numPr>
          <w:ilvl w:val="0"/>
          <w:numId w:val="1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Consumption</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Continuous audio playback affects drone flight time.</w:t>
      </w:r>
    </w:p>
    <w:p w14:paraId="39ADEC47" w14:textId="01BBE06B" w:rsidR="00AF0F52" w:rsidRPr="002158BD" w:rsidRDefault="00AF0F52" w:rsidP="00AF0F52">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E446C" w14:textId="77777777" w:rsidR="00AF0F52" w:rsidRPr="002158BD" w:rsidRDefault="00AF0F52" w:rsidP="00AF0F52">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Existing Research on Drone-Based Sound Systems</w:t>
      </w:r>
    </w:p>
    <w:p w14:paraId="35A3BAE7"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Numerous studies have </w:t>
      </w:r>
      <w:proofErr w:type="spellStart"/>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analyzed</w:t>
      </w:r>
      <w:proofErr w:type="spellEnd"/>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drone-based audio technologies:</w:t>
      </w:r>
    </w:p>
    <w:p w14:paraId="6545F753" w14:textId="77777777" w:rsidR="00AF0F52" w:rsidRPr="002158BD" w:rsidRDefault="00AF0F52" w:rsidP="00AF0F52">
      <w:pPr>
        <w:pStyle w:val="NormalWeb"/>
        <w:numPr>
          <w:ilvl w:val="0"/>
          <w:numId w:val="1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 et al. (2022)</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explored directional speaker systems that concentrate sound in narrow beams, improving clarity.</w:t>
      </w:r>
    </w:p>
    <w:p w14:paraId="482E08F6" w14:textId="77777777" w:rsidR="00AF0F52" w:rsidRPr="002158BD" w:rsidRDefault="00AF0F52" w:rsidP="00AF0F52">
      <w:pPr>
        <w:pStyle w:val="NormalWeb"/>
        <w:numPr>
          <w:ilvl w:val="0"/>
          <w:numId w:val="1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Liu et al. (2023)</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examined AI-enhanced speech processing to reduce noise distortion and optimize speech delivery in flood environments.</w:t>
      </w:r>
    </w:p>
    <w:p w14:paraId="291AAF18" w14:textId="77777777" w:rsidR="00AF0F52" w:rsidRPr="002158BD" w:rsidRDefault="00AF0F52" w:rsidP="00AF0F52">
      <w:pPr>
        <w:pStyle w:val="NormalWeb"/>
        <w:numPr>
          <w:ilvl w:val="0"/>
          <w:numId w:val="1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UNDRR (2021)</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reported case studies from India and Bangladesh where drones with loudspeakers were used for real-time evacuation announcements, showing significant improvement in public compliance and reduced casualties.</w:t>
      </w:r>
    </w:p>
    <w:p w14:paraId="7FBBEA81"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Further research from the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 Journal of Emergency Technology (2022)</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highlighted the effectiveness of pre-recorded multilingual messages, which enhanced compliance among diverse communities during drills and simulations.</w:t>
      </w:r>
    </w:p>
    <w:p w14:paraId="67205F4E"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studies highlight growing interest and promising results in the deployment of speaker systems during natural disasters.</w:t>
      </w:r>
    </w:p>
    <w:p w14:paraId="5FF52AB2" w14:textId="759C2171" w:rsidR="00AF0F52" w:rsidRPr="002158BD" w:rsidRDefault="00AF0F52" w:rsidP="00AF0F52">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3D610" w14:textId="77777777" w:rsidR="00AF0F52" w:rsidRPr="002158BD" w:rsidRDefault="00AF0F52" w:rsidP="00AF0F52">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Technological Considerations</w:t>
      </w:r>
    </w:p>
    <w:p w14:paraId="05E81722"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Several factors influence the effectiveness of drone speaker systems:</w:t>
      </w:r>
    </w:p>
    <w:p w14:paraId="33CC155F" w14:textId="77777777" w:rsidR="00AF0F52" w:rsidRPr="002158BD" w:rsidRDefault="00AF0F52" w:rsidP="00AF0F52">
      <w:pPr>
        <w:pStyle w:val="NormalWeb"/>
        <w:numPr>
          <w:ilvl w:val="0"/>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Speaker Types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5CA2D2" w14:textId="77777777" w:rsidR="00AF0F52" w:rsidRPr="002158BD" w:rsidRDefault="00AF0F52" w:rsidP="00AF0F52">
      <w:pPr>
        <w:pStyle w:val="NormalWeb"/>
        <w:numPr>
          <w:ilvl w:val="1"/>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Directional speakers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Focus sound in one direction; ideal for specific target areas.</w:t>
      </w:r>
    </w:p>
    <w:p w14:paraId="77DF2CCD" w14:textId="77777777" w:rsidR="00AF0F52" w:rsidRPr="002158BD" w:rsidRDefault="00AF0F52" w:rsidP="00AF0F52">
      <w:pPr>
        <w:pStyle w:val="NormalWeb"/>
        <w:numPr>
          <w:ilvl w:val="1"/>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Omnidirectional speakers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Broadcast in all directions; suitable for open spaces.</w:t>
      </w:r>
    </w:p>
    <w:p w14:paraId="47C69E7F" w14:textId="77777777" w:rsidR="00AF0F52" w:rsidRPr="002158BD" w:rsidRDefault="00AF0F52" w:rsidP="00AF0F52">
      <w:pPr>
        <w:pStyle w:val="NormalWeb"/>
        <w:numPr>
          <w:ilvl w:val="0"/>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Audio Processing</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BB48E0" w14:textId="77777777" w:rsidR="00AF0F52" w:rsidRPr="002158BD" w:rsidRDefault="00AF0F52" w:rsidP="00AF0F52">
      <w:pPr>
        <w:pStyle w:val="NormalWeb"/>
        <w:numPr>
          <w:ilvl w:val="1"/>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Noise cancellation and filtering algorithms to suppress drone rotor sounds.</w:t>
      </w:r>
    </w:p>
    <w:p w14:paraId="10E791F2" w14:textId="77777777" w:rsidR="00AF0F52" w:rsidRPr="002158BD" w:rsidRDefault="00AF0F52" w:rsidP="00AF0F52">
      <w:pPr>
        <w:pStyle w:val="NormalWeb"/>
        <w:numPr>
          <w:ilvl w:val="1"/>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Amplifiers that balance clarity with power efficiency.</w:t>
      </w:r>
    </w:p>
    <w:p w14:paraId="1ED698DA" w14:textId="77777777" w:rsidR="00AF0F52" w:rsidRPr="002158BD" w:rsidRDefault="00AF0F52" w:rsidP="00AF0F52">
      <w:pPr>
        <w:pStyle w:val="NormalWeb"/>
        <w:numPr>
          <w:ilvl w:val="0"/>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Integration</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B2B5EB" w14:textId="77777777" w:rsidR="00AF0F52" w:rsidRPr="002158BD" w:rsidRDefault="00AF0F52" w:rsidP="00AF0F52">
      <w:pPr>
        <w:pStyle w:val="NormalWeb"/>
        <w:numPr>
          <w:ilvl w:val="1"/>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messages based on situational data (e.g., rising water levels).</w:t>
      </w:r>
    </w:p>
    <w:p w14:paraId="47F9C03A" w14:textId="77777777" w:rsidR="00AF0F52" w:rsidRPr="002158BD" w:rsidRDefault="00AF0F52" w:rsidP="00AF0F52">
      <w:pPr>
        <w:pStyle w:val="NormalWeb"/>
        <w:numPr>
          <w:ilvl w:val="1"/>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Multilingual support for diverse populations.</w:t>
      </w:r>
    </w:p>
    <w:p w14:paraId="53505254" w14:textId="77777777" w:rsidR="00AF0F52" w:rsidRPr="002158BD" w:rsidRDefault="00AF0F52" w:rsidP="00AF0F52">
      <w:pPr>
        <w:pStyle w:val="NormalWeb"/>
        <w:numPr>
          <w:ilvl w:val="1"/>
          <w:numId w:val="1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 modulation for emotional tone and clarity under stress.</w:t>
      </w:r>
    </w:p>
    <w:p w14:paraId="4B733183"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Additionally, researchers are exploring the integration of solar-powered modules to extend speaker-equipped drone operations during prolonged flood events where recharging opportunities are limited.</w:t>
      </w:r>
    </w:p>
    <w:p w14:paraId="1D3F55FE" w14:textId="51243899" w:rsidR="00AF0F52" w:rsidRPr="002158BD" w:rsidRDefault="00AF0F52" w:rsidP="00AF0F52">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D2BE3A" w14:textId="77777777" w:rsidR="00AF0F52" w:rsidRPr="002158BD" w:rsidRDefault="00AF0F52" w:rsidP="00AF0F52">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Challenges and Future Directions</w:t>
      </w:r>
    </w:p>
    <w:p w14:paraId="2CD87F74"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Despite advancements, challenges remain:</w:t>
      </w:r>
    </w:p>
    <w:p w14:paraId="089E4A74" w14:textId="77777777" w:rsidR="00AF0F52" w:rsidRPr="002158BD" w:rsidRDefault="00AF0F52" w:rsidP="00AF0F52">
      <w:pPr>
        <w:pStyle w:val="NormalWeb"/>
        <w:numPr>
          <w:ilvl w:val="0"/>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Limitations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9AF84B"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Short battery life when combining flight with high-power audio output.</w:t>
      </w:r>
    </w:p>
    <w:p w14:paraId="433418E8"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Sound distortion due to weather, water surfaces, or obstacles.</w:t>
      </w:r>
    </w:p>
    <w:p w14:paraId="40AC56F2"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 and size trade-offs between speaker power and drone agility.</w:t>
      </w:r>
    </w:p>
    <w:p w14:paraId="2E905383" w14:textId="77777777" w:rsidR="00AF0F52" w:rsidRPr="002158BD" w:rsidRDefault="00AF0F52" w:rsidP="00AF0F52">
      <w:pPr>
        <w:pStyle w:val="NormalWeb"/>
        <w:numPr>
          <w:ilvl w:val="0"/>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Concerns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E09B02"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of misinformation if unauthorized or inaccurate messages are broadcast.</w:t>
      </w:r>
    </w:p>
    <w:p w14:paraId="50A7946F"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concerns in populated areas.</w:t>
      </w:r>
    </w:p>
    <w:p w14:paraId="47F65824"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Psychological effects of loud audio in stressful environments.</w:t>
      </w:r>
    </w:p>
    <w:p w14:paraId="50A0338B" w14:textId="77777777" w:rsidR="00AF0F52" w:rsidRPr="002158BD" w:rsidRDefault="00AF0F52" w:rsidP="00AF0F52">
      <w:pPr>
        <w:pStyle w:val="NormalWeb"/>
        <w:numPr>
          <w:ilvl w:val="0"/>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Innovations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E64CDD"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AI-driven speech delivery adapting volume, tone, and content based on surroundings.</w:t>
      </w:r>
    </w:p>
    <w:p w14:paraId="1A1F8D4F"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language translation.</w:t>
      </w:r>
    </w:p>
    <w:p w14:paraId="477CCD11" w14:textId="77777777" w:rsidR="00AF0F52" w:rsidRPr="002158BD" w:rsidRDefault="00AF0F52" w:rsidP="00AF0F52">
      <w:pPr>
        <w:pStyle w:val="NormalWeb"/>
        <w:numPr>
          <w:ilvl w:val="1"/>
          <w:numId w:val="16"/>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audio range using compact yet powerful speaker materials.</w:t>
      </w:r>
    </w:p>
    <w:p w14:paraId="19D3D5F3"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also important to develop standardized protocols for drone-based audio broadcasting to prevent message misinterpretation during high-stress flood emergencies.</w:t>
      </w:r>
    </w:p>
    <w:p w14:paraId="6EC39DC5" w14:textId="4DF5289F" w:rsidR="00AF0F52" w:rsidRPr="002158BD" w:rsidRDefault="00AF0F52" w:rsidP="00AF0F52">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88E3E" w14:textId="77777777" w:rsidR="00AF0F52" w:rsidRPr="002158BD" w:rsidRDefault="00AF0F52" w:rsidP="00AF0F52">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Conclusion</w:t>
      </w:r>
    </w:p>
    <w:p w14:paraId="4EC5CE25" w14:textId="77777777" w:rsidR="00AF0F52" w:rsidRPr="002158BD"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Speaker systems integrated into disaster management drones have demonstrated practical value in flood-affected areas by providing vital </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communication in real time. While technical hurdles such as noise interference and power constraints persist, ongoing research is driving innovation toward more effective, intelligent, and accessible airborne communication solutions.</w:t>
      </w:r>
    </w:p>
    <w:p w14:paraId="15823151" w14:textId="77777777" w:rsidR="00AF0F52" w:rsidRDefault="00AF0F52"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holistic approach involving technological innovation, community preparedness, and ethical deployment will be key in maximizing the potential of speaker-equipped drones in flood disaster scenarios.</w:t>
      </w:r>
    </w:p>
    <w:p w14:paraId="7572267C" w14:textId="77777777" w:rsidR="002158BD" w:rsidRDefault="002158BD"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189A3F" w14:textId="62AF5551" w:rsidR="002158BD" w:rsidRPr="002158BD" w:rsidRDefault="002158BD" w:rsidP="002158BD">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23E86" w14:textId="0E761279" w:rsidR="002158BD" w:rsidRPr="002158BD" w:rsidRDefault="002158BD" w:rsidP="002158BD">
      <w:pPr>
        <w:pStyle w:val="Heading2"/>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Emoji" w:hAnsi="Segoe UI Emoji" w:cs="Segoe UI Emoji"/>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2158BD">
        <w:rPr>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58BD">
        <w:rPr>
          <w:rStyle w:val="Strong"/>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59857A23"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Kumar, A., &amp; Sharma, R.</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Directional sound broadcasting in UAV-based emergency systems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Journal of Disaster Technology, 15(3), 102–110.</w:t>
      </w:r>
    </w:p>
    <w:p w14:paraId="70AB7A49"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Liu, Y., Chen, H., &amp; Zhao, F.</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(2023).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AI-based speech enhancement for aerial public address systems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IEEE Transactions on Human-Machine Systems, 53(1), 25–34.</w:t>
      </w:r>
    </w:p>
    <w:p w14:paraId="7D7F4019"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United Nations Office for Disaster Risk Reduction (UNDRR).</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studies on drone deployment in South Asian flood zones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UNDRR Publications.</w:t>
      </w:r>
    </w:p>
    <w:p w14:paraId="15CAE968"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 Journal of Emergency Technology.</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Multilingual communication in UAV public address systems: Challenges and advances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IJET, 8(4), 198–207.</w:t>
      </w:r>
    </w:p>
    <w:p w14:paraId="24690B08"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Rajan, P., &amp; Thomas, J.</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(2020).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Disaster communication: Evolution and integration of drone technologies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International Review of Emergency Management, 9(2), 145–160.</w:t>
      </w:r>
    </w:p>
    <w:p w14:paraId="6CD8F9FC"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 S., &amp; Verma, D.</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perception of drone announcements in flood-affected communities</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Disaster Communication Studies, 6(2), 55–63.</w:t>
      </w:r>
    </w:p>
    <w:p w14:paraId="5AFB2EB5"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Smith, K. M., &amp; Gordon, R.</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(2019).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Aerial drones and their integration with early warning systems in flood management</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Natural Hazards Review, 20(3), 04019005.</w:t>
      </w:r>
    </w:p>
    <w:p w14:paraId="713BC0D3" w14:textId="77777777" w:rsidR="002158BD" w:rsidRPr="002158BD" w:rsidRDefault="002158BD" w:rsidP="002158BD">
      <w:pPr>
        <w:pStyle w:val="NormalWeb"/>
        <w:numPr>
          <w:ilvl w:val="0"/>
          <w:numId w:val="1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58BD">
        <w:rPr>
          <w:rStyle w:val="Strong"/>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Yamashita, H., &amp; Takano, M.</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 </w:t>
      </w:r>
      <w:r w:rsidRPr="002158BD">
        <w:rPr>
          <w:rStyle w:val="Emphasi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lightweight speaker systems for UAVs in emergency communication</w:t>
      </w:r>
      <w:r w:rsidRPr="002158B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Journal of Acoustic Engineering, 33(1), 34–41.</w:t>
      </w:r>
    </w:p>
    <w:p w14:paraId="7B784A23" w14:textId="77777777" w:rsidR="002158BD" w:rsidRPr="002158BD" w:rsidRDefault="002158BD" w:rsidP="00AF0F52">
      <w:pPr>
        <w:pStyle w:val="NormalWeb"/>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CDA42" w14:textId="30CE64C6" w:rsidR="00D62823" w:rsidRPr="002158BD" w:rsidRDefault="00D62823" w:rsidP="00AF0F52">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62823" w:rsidRPr="002158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85F1C"/>
    <w:multiLevelType w:val="multilevel"/>
    <w:tmpl w:val="1DD8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933EA"/>
    <w:multiLevelType w:val="multilevel"/>
    <w:tmpl w:val="9F66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256B7"/>
    <w:multiLevelType w:val="multilevel"/>
    <w:tmpl w:val="D968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C2772"/>
    <w:multiLevelType w:val="multilevel"/>
    <w:tmpl w:val="DC5E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F6C39"/>
    <w:multiLevelType w:val="multilevel"/>
    <w:tmpl w:val="0F24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D0099"/>
    <w:multiLevelType w:val="multilevel"/>
    <w:tmpl w:val="47A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C7808"/>
    <w:multiLevelType w:val="multilevel"/>
    <w:tmpl w:val="157A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566B0"/>
    <w:multiLevelType w:val="hybridMultilevel"/>
    <w:tmpl w:val="CCFC6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E17589"/>
    <w:multiLevelType w:val="multilevel"/>
    <w:tmpl w:val="B17C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D229E"/>
    <w:multiLevelType w:val="multilevel"/>
    <w:tmpl w:val="759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786986">
    <w:abstractNumId w:val="8"/>
  </w:num>
  <w:num w:numId="2" w16cid:durableId="825391166">
    <w:abstractNumId w:val="6"/>
  </w:num>
  <w:num w:numId="3" w16cid:durableId="154151470">
    <w:abstractNumId w:val="5"/>
  </w:num>
  <w:num w:numId="4" w16cid:durableId="1285698556">
    <w:abstractNumId w:val="4"/>
  </w:num>
  <w:num w:numId="5" w16cid:durableId="1859156280">
    <w:abstractNumId w:val="7"/>
  </w:num>
  <w:num w:numId="6" w16cid:durableId="673721845">
    <w:abstractNumId w:val="3"/>
  </w:num>
  <w:num w:numId="7" w16cid:durableId="239608575">
    <w:abstractNumId w:val="2"/>
  </w:num>
  <w:num w:numId="8" w16cid:durableId="987131743">
    <w:abstractNumId w:val="1"/>
  </w:num>
  <w:num w:numId="9" w16cid:durableId="1022586388">
    <w:abstractNumId w:val="0"/>
  </w:num>
  <w:num w:numId="10" w16cid:durableId="1300039569">
    <w:abstractNumId w:val="16"/>
  </w:num>
  <w:num w:numId="11" w16cid:durableId="468327227">
    <w:abstractNumId w:val="14"/>
  </w:num>
  <w:num w:numId="12" w16cid:durableId="696196539">
    <w:abstractNumId w:val="18"/>
  </w:num>
  <w:num w:numId="13" w16cid:durableId="1738354357">
    <w:abstractNumId w:val="15"/>
  </w:num>
  <w:num w:numId="14" w16cid:durableId="1642080287">
    <w:abstractNumId w:val="10"/>
  </w:num>
  <w:num w:numId="15" w16cid:durableId="732002295">
    <w:abstractNumId w:val="17"/>
  </w:num>
  <w:num w:numId="16" w16cid:durableId="1654722740">
    <w:abstractNumId w:val="9"/>
  </w:num>
  <w:num w:numId="17" w16cid:durableId="93677106">
    <w:abstractNumId w:val="13"/>
  </w:num>
  <w:num w:numId="18" w16cid:durableId="1391885594">
    <w:abstractNumId w:val="12"/>
  </w:num>
  <w:num w:numId="19" w16cid:durableId="327369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8BD"/>
    <w:rsid w:val="0029639D"/>
    <w:rsid w:val="00326F90"/>
    <w:rsid w:val="004A23FA"/>
    <w:rsid w:val="0061561E"/>
    <w:rsid w:val="006B6F19"/>
    <w:rsid w:val="00AA1D8D"/>
    <w:rsid w:val="00AF0F52"/>
    <w:rsid w:val="00B47730"/>
    <w:rsid w:val="00CB0664"/>
    <w:rsid w:val="00D628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6F581"/>
  <w14:defaultImageDpi w14:val="300"/>
  <w15:docId w15:val="{2080F4B8-6F28-4129-95B5-558C7930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F0F5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0104">
      <w:bodyDiv w:val="1"/>
      <w:marLeft w:val="0"/>
      <w:marRight w:val="0"/>
      <w:marTop w:val="0"/>
      <w:marBottom w:val="0"/>
      <w:divBdr>
        <w:top w:val="none" w:sz="0" w:space="0" w:color="auto"/>
        <w:left w:val="none" w:sz="0" w:space="0" w:color="auto"/>
        <w:bottom w:val="none" w:sz="0" w:space="0" w:color="auto"/>
        <w:right w:val="none" w:sz="0" w:space="0" w:color="auto"/>
      </w:divBdr>
    </w:div>
    <w:div w:id="1345859895">
      <w:bodyDiv w:val="1"/>
      <w:marLeft w:val="0"/>
      <w:marRight w:val="0"/>
      <w:marTop w:val="0"/>
      <w:marBottom w:val="0"/>
      <w:divBdr>
        <w:top w:val="none" w:sz="0" w:space="0" w:color="auto"/>
        <w:left w:val="none" w:sz="0" w:space="0" w:color="auto"/>
        <w:bottom w:val="none" w:sz="0" w:space="0" w:color="auto"/>
        <w:right w:val="none" w:sz="0" w:space="0" w:color="auto"/>
      </w:divBdr>
    </w:div>
    <w:div w:id="2093164967">
      <w:bodyDiv w:val="1"/>
      <w:marLeft w:val="0"/>
      <w:marRight w:val="0"/>
      <w:marTop w:val="0"/>
      <w:marBottom w:val="0"/>
      <w:divBdr>
        <w:top w:val="none" w:sz="0" w:space="0" w:color="auto"/>
        <w:left w:val="none" w:sz="0" w:space="0" w:color="auto"/>
        <w:bottom w:val="none" w:sz="0" w:space="0" w:color="auto"/>
        <w:right w:val="none" w:sz="0" w:space="0" w:color="auto"/>
      </w:divBdr>
    </w:div>
    <w:div w:id="2142992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moiz arsiwala</cp:lastModifiedBy>
  <cp:revision>4</cp:revision>
  <dcterms:created xsi:type="dcterms:W3CDTF">2013-12-23T23:15:00Z</dcterms:created>
  <dcterms:modified xsi:type="dcterms:W3CDTF">2025-06-09T05:30:00Z</dcterms:modified>
  <cp:category/>
</cp:coreProperties>
</file>